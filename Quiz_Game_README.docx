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Quiz Game - README</w:t>
      </w:r>
    </w:p>
    <w:p>
      <w:r>
        <w:t>This is a simple Python-based Quiz Game. The game asks the player a series of 5 questions and awards points based on correct or incorrect answers. The player can choose whether to play or quit at the start.</w:t>
      </w:r>
    </w:p>
    <w:p>
      <w:pPr>
        <w:pStyle w:val="Heading1"/>
      </w:pPr>
      <w:r>
        <w:t>Features</w:t>
      </w:r>
    </w:p>
    <w:p>
      <w:r>
        <w:t>- Interactive quiz with 5 questions.</w:t>
      </w:r>
    </w:p>
    <w:p>
      <w:r>
        <w:t>- Score increases by 1 for each correct answer.</w:t>
      </w:r>
    </w:p>
    <w:p>
      <w:r>
        <w:t>- Score decreases by 1 for each incorrect answer.</w:t>
      </w:r>
    </w:p>
    <w:p>
      <w:r>
        <w:t>- Option to quit before starting.</w:t>
      </w:r>
    </w:p>
    <w:p>
      <w:pPr>
        <w:pStyle w:val="Heading1"/>
      </w:pPr>
      <w:r>
        <w:t>How to Run</w:t>
      </w:r>
    </w:p>
    <w:p>
      <w:r>
        <w:t>1. Ensure you have Python installed on your system.</w:t>
        <w:br/>
        <w:t>2. Save the script into a file, e.g., `quiz_game.py`.</w:t>
        <w:br/>
        <w:t>3. Open a terminal or command prompt in the directory where the file is saved.</w:t>
        <w:br/>
        <w:t>4. Run the game using:</w:t>
        <w:br/>
        <w:t xml:space="preserve">   ```</w:t>
        <w:br/>
        <w:t xml:space="preserve">   python quiz_game.py</w:t>
        <w:br/>
        <w:t xml:space="preserve">   ```</w:t>
      </w:r>
    </w:p>
    <w:p>
      <w:pPr>
        <w:pStyle w:val="Heading1"/>
      </w:pPr>
      <w:r>
        <w:t>Game Rules</w:t>
      </w:r>
    </w:p>
    <w:p>
      <w:r>
        <w:t>1. Each correct answer gives +1 point.</w:t>
      </w:r>
    </w:p>
    <w:p>
      <w:r>
        <w:t>2. Each incorrect answer gives -1 point.</w:t>
      </w:r>
    </w:p>
    <w:p>
      <w:r>
        <w:t>3. Final score is displayed at the end.</w:t>
      </w:r>
    </w:p>
    <w:p>
      <w:pPr>
        <w:pStyle w:val="Heading1"/>
      </w:pPr>
      <w:r>
        <w:t>Example Questions</w:t>
      </w:r>
    </w:p>
    <w:p>
      <w:r>
        <w:t>1. What does CPU stand for? -&gt; Central Processing Unit</w:t>
      </w:r>
    </w:p>
    <w:p>
      <w:r>
        <w:t>2. What is the capital of Russia? -&gt; Moscow</w:t>
      </w:r>
    </w:p>
    <w:p>
      <w:r>
        <w:t>3. Who discovered zero (0)? -&gt; Aryabhatt</w:t>
      </w:r>
    </w:p>
    <w:p>
      <w:r>
        <w:t>4. ISRO stands for? -&gt; Indian Space Research Organisation</w:t>
      </w:r>
    </w:p>
    <w:p>
      <w:r>
        <w:t>5. Heat is which type of energy? -&gt; Radiation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